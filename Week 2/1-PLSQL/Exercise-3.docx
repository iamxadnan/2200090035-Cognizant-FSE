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PL/SQL Stored Procedures Exercise</w:t>
      </w:r>
    </w:p>
    <w:p>
      <w:pPr>
        <w:pStyle w:val="Heading1"/>
      </w:pPr>
      <w:r>
        <w:t>Setup Tables and Sample Data</w:t>
      </w:r>
    </w:p>
    <w:p>
      <w:r>
        <w:rPr>
          <w:rFonts w:ascii="Courier New" w:hAnsi="Courier New"/>
          <w:sz w:val="20"/>
        </w:rPr>
        <w:t>BEGIN</w:t>
        <w:br/>
        <w:t>EXECUTE IMMEDIATE 'DROP TABLE accounts';</w:t>
        <w:br/>
        <w:t>EXECUTE IMMEDIATE 'DROP TABLE employees';</w:t>
        <w:br/>
        <w:t>EXCEPTION WHEN OTHERS THEN NULL;</w:t>
        <w:br/>
        <w:t>END;</w:t>
        <w:br/>
        <w:t>/</w:t>
        <w:br/>
        <w:br/>
        <w:t>CREATE TABLE accounts (</w:t>
        <w:br/>
        <w:t>account_id NUMBER PRIMARY KEY,</w:t>
        <w:br/>
        <w:t>customer_name VARCHAR2(50),</w:t>
        <w:br/>
        <w:t>balance NUMBER,</w:t>
        <w:br/>
        <w:t>account_type VARCHAR2(20)</w:t>
        <w:br/>
        <w:t>);</w:t>
        <w:br/>
        <w:br/>
        <w:t>CREATE TABLE employees (</w:t>
        <w:br/>
        <w:t>employee_id NUMBER PRIMARY KEY,</w:t>
        <w:br/>
        <w:t>name VARCHAR2(50),</w:t>
        <w:br/>
        <w:t>department VARCHAR2(30),</w:t>
        <w:br/>
        <w:t>salary NUMBER</w:t>
        <w:br/>
        <w:t>);</w:t>
        <w:br/>
        <w:br/>
        <w:t>BEGIN</w:t>
        <w:br/>
        <w:t>INSERT INTO accounts VALUES (1, 'Adnan', 5000, 'savings');</w:t>
        <w:br/>
        <w:t>INSERT INTO accounts VALUES (2, 'Siva', 8000, 'current');</w:t>
        <w:br/>
        <w:t>INSERT INTO accounts VALUES (3, 'Somu', 10000, 'savings');</w:t>
        <w:br/>
        <w:t>INSERT INTO accounts VALUES (4, 'Rafi', 3000, 'savings');</w:t>
        <w:br/>
        <w:t>INSERT INTO accounts VALUES (5, 'Adnan', 2000, 'current');</w:t>
        <w:br/>
        <w:t>COMMIT;</w:t>
        <w:br/>
        <w:t>END;</w:t>
        <w:br/>
        <w:t>/</w:t>
        <w:br/>
        <w:br/>
        <w:t>BEGIN</w:t>
        <w:br/>
        <w:t>INSERT INTO employees VALUES (101, 'Adnan', 'IT', 50000);</w:t>
        <w:br/>
        <w:t>INSERT INTO employees VALUES (102, 'Siva', 'HR', 45000);</w:t>
        <w:br/>
        <w:t>INSERT INTO employees VALUES (103, 'Somu', 'IT', 55000);</w:t>
        <w:br/>
        <w:t>INSERT INTO employees VALUES (104, 'Rafi', 'Finance', 40000);</w:t>
        <w:br/>
        <w:t>COMMIT;</w:t>
        <w:br/>
        <w:t>END;/</w:t>
      </w:r>
    </w:p>
    <w:p>
      <w:pPr>
        <w:pStyle w:val="Heading1"/>
      </w:pPr>
      <w:r>
        <w:t>Scenario 1: ProcessMonthlyInterest Procedure</w:t>
      </w:r>
    </w:p>
    <w:p>
      <w:r>
        <w:rPr>
          <w:rFonts w:ascii="Courier New" w:hAnsi="Courier New"/>
          <w:sz w:val="20"/>
        </w:rPr>
        <w:t>CREATE OR REPLACE PROCEDURE ProcessMonthlyInterest IS</w:t>
        <w:br/>
        <w:t>BEGIN</w:t>
        <w:br/>
        <w:t xml:space="preserve">  FOR acc IN (SELECT account_id, balance FROM accounts WHERE account_type = 'savings') LOOP</w:t>
        <w:br/>
        <w:t xml:space="preserve">    UPDATE accounts SET balance = balance + (balance * 0.01) WHERE account_id = acc.account_id;</w:t>
        <w:br/>
        <w:t xml:space="preserve">  END LOOP;</w:t>
        <w:br/>
        <w:t xml:space="preserve">  DBMS_OUTPUT.PUT_LINE('Monthly interest applied to savings accounts.');</w:t>
        <w:br/>
        <w:t>END;</w:t>
        <w:br/>
        <w:t>/</w:t>
        <w:br/>
        <w:br/>
        <w:t>BEGIN</w:t>
        <w:br/>
        <w:t xml:space="preserve">  ProcessMonthlyInterest;</w:t>
        <w:br/>
        <w:t>END;</w:t>
        <w:br/>
        <w:t>/</w:t>
      </w:r>
    </w:p>
    <w:p>
      <w:pPr>
        <w:pStyle w:val="Heading1"/>
      </w:pPr>
      <w:r>
        <w:t>Scenario 2: UpdateEmployeeBonus Procedure</w:t>
      </w:r>
    </w:p>
    <w:p>
      <w:r>
        <w:rPr>
          <w:rFonts w:ascii="Courier New" w:hAnsi="Courier New"/>
          <w:sz w:val="20"/>
        </w:rPr>
        <w:t>CREATE OR REPLACE PROCEDURE UpdateEmployeeBonus(p_dept VARCHAR2, p_bonus_pct NUMBER) IS</w:t>
        <w:br/>
        <w:t>BEGIN</w:t>
        <w:br/>
        <w:t xml:space="preserve">  FOR emp IN (SELECT employee_id FROM employees WHERE department = p_dept) LOOP</w:t>
        <w:br/>
        <w:t xml:space="preserve">    UPDATE employees SET salary = salary + (salary * p_bonus_pct / 100) WHERE employee_id = emp.employee_id;</w:t>
        <w:br/>
        <w:t xml:space="preserve">  END LOOP;</w:t>
        <w:br/>
        <w:t xml:space="preserve">  DBMS_OUTPUT.PUT_LINE('Bonus updated for department: ' || p_dept);</w:t>
        <w:br/>
        <w:t>END;</w:t>
        <w:br/>
        <w:t>/</w:t>
        <w:br/>
        <w:br/>
        <w:t>BEGIN</w:t>
        <w:br/>
        <w:t xml:space="preserve">  UpdateEmployeeBonus('IT', 10);</w:t>
        <w:br/>
        <w:t>END;</w:t>
        <w:br/>
        <w:t>/</w:t>
      </w:r>
    </w:p>
    <w:p>
      <w:pPr>
        <w:pStyle w:val="Heading1"/>
      </w:pPr>
      <w:r>
        <w:t>Scenario 3: TransferFunds Procedure</w:t>
      </w:r>
    </w:p>
    <w:p>
      <w:r>
        <w:rPr>
          <w:rFonts w:ascii="Courier New" w:hAnsi="Courier New"/>
          <w:sz w:val="20"/>
        </w:rPr>
        <w:t>CREATE OR REPLACE PROCEDURE TransferFunds(p_from NUMBER, p_to NUMBER, p_amount NUMBER) IS</w:t>
        <w:br/>
        <w:t>v_balance NUMBER;</w:t>
        <w:br/>
        <w:t>BEGIN</w:t>
        <w:br/>
        <w:t xml:space="preserve">  SELECT balance INTO v_balance FROM accounts WHERE account_id = p_from FOR UPDATE;</w:t>
        <w:br/>
        <w:t xml:space="preserve">  IF v_balance &lt; p_amount THEN</w:t>
        <w:br/>
        <w:t xml:space="preserve">    DBMS_OUTPUT.PUT_LINE('Insufficient balance in source account.');</w:t>
        <w:br/>
        <w:t xml:space="preserve">  ELSE</w:t>
        <w:br/>
        <w:t xml:space="preserve">    UPDATE accounts SET balance = balance - p_amount WHERE account_id = p_from;</w:t>
        <w:br/>
        <w:t xml:space="preserve">    UPDATE accounts SET balance = balance + p_amount WHERE account_id = p_to;</w:t>
        <w:br/>
        <w:t xml:space="preserve">    DBMS_OUTPUT.PUT_LINE('Transfer successful.');</w:t>
        <w:br/>
        <w:t xml:space="preserve">  END IF;</w:t>
        <w:br/>
        <w:t>END;</w:t>
        <w:br/>
        <w:t>/</w:t>
        <w:br/>
        <w:br/>
        <w:t>BEGIN</w:t>
        <w:br/>
        <w:t xml:space="preserve">  TransferFunds(1, 2, 1000);</w:t>
        <w:br/>
        <w:t>END;</w:t>
        <w:br/>
        <w:t>/</w:t>
      </w:r>
    </w:p>
    <w:p>
      <w:pPr>
        <w:pStyle w:val="Heading1"/>
      </w:pPr>
      <w:r>
        <w:t>Final Output</w:t>
      </w:r>
    </w:p>
    <w:p>
      <w:r>
        <w:rPr>
          <w:rFonts w:ascii="Courier New" w:hAnsi="Courier New"/>
          <w:sz w:val="20"/>
        </w:rPr>
        <w:t>SELECT * FROM accounts;</w:t>
        <w:br/>
        <w:t>SELECT * FROM employees;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