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PL/SQL Control Structures Exercise</w:t>
      </w:r>
    </w:p>
    <w:p>
      <w:pPr>
        <w:pStyle w:val="Heading1"/>
      </w:pPr>
      <w:r>
        <w:t>Create Tables and Sample Data</w:t>
      </w:r>
    </w:p>
    <w:p>
      <w:r>
        <w:rPr>
          <w:rFonts w:ascii="Courier New" w:hAnsi="Courier New"/>
          <w:sz w:val="20"/>
        </w:rPr>
        <w:t>BEGIN</w:t>
        <w:br/>
        <w:t>EXECUTE IMMEDIATE 'DROP TABLE loans';</w:t>
        <w:br/>
        <w:t>EXECUTE IMMEDIATE 'DROP TABLE customers';</w:t>
        <w:br/>
        <w:t>EXCEPTION</w:t>
        <w:br/>
        <w:t>WHEN OTHERS THEN NULL;</w:t>
        <w:br/>
        <w:t>END;</w:t>
        <w:br/>
        <w:t>/</w:t>
        <w:br/>
        <w:br/>
        <w:t>CREATE TABLE customers (</w:t>
        <w:br/>
        <w:t>customer_id NUMBER PRIMARY KEY,</w:t>
        <w:br/>
        <w:t>name VARCHAR2(50),</w:t>
        <w:br/>
        <w:t>age NUMBER,</w:t>
        <w:br/>
        <w:t>balance NUMBER,</w:t>
        <w:br/>
        <w:t>interest_rate NUMBER,</w:t>
        <w:br/>
        <w:t>is_vip CHAR(1) DEFAULT 'N'</w:t>
        <w:br/>
        <w:t>);</w:t>
        <w:br/>
        <w:br/>
        <w:t>CREATE TABLE loans (</w:t>
        <w:br/>
        <w:t>loan_id NUMBER PRIMARY KEY,</w:t>
        <w:br/>
        <w:t>customer_id NUMBER,</w:t>
        <w:br/>
        <w:t>due_date DATE,</w:t>
        <w:br/>
        <w:t>FOREIGN KEY (customer_id) REFERENCES customers(customer_id)</w:t>
        <w:br/>
        <w:t>);</w:t>
        <w:br/>
        <w:br/>
        <w:t>BEGIN</w:t>
        <w:br/>
        <w:t>INSERT INTO customers VALUES (1, 'Adnan', 65, 15000, 7.5, 'N');</w:t>
        <w:br/>
        <w:t>INSERT INTO customers VALUES (2, 'Siva', 45, 9000, 8.0, 'N');</w:t>
        <w:br/>
        <w:t>INSERT INTO customers VALUES (3, 'Somu', 70, 12000, 6.5, 'N');</w:t>
        <w:br/>
        <w:t>INSERT INTO customers VALUES (4, 'Rafi', 30, 5000, 9.0, 'N');</w:t>
        <w:br/>
        <w:t>COMMIT;</w:t>
        <w:br/>
        <w:t>END;</w:t>
        <w:br/>
        <w:t>/</w:t>
        <w:br/>
        <w:br/>
        <w:t>BEGIN</w:t>
        <w:br/>
        <w:t>INSERT INTO loans VALUES (101, 1, SYSDATE + 10);</w:t>
        <w:br/>
        <w:t>INSERT INTO loans VALUES (102, 2, SYSDATE + 40);</w:t>
        <w:br/>
        <w:t>INSERT INTO loans VALUES (103, 3, SYSDATE + 5);</w:t>
        <w:br/>
        <w:t>INSERT INTO loans VALUES (104, 4, SYSDATE + 25);</w:t>
        <w:br/>
        <w:t>COMMIT;</w:t>
        <w:br/>
        <w:t>END;/</w:t>
      </w:r>
    </w:p>
    <w:p>
      <w:pPr>
        <w:pStyle w:val="Heading1"/>
      </w:pPr>
      <w:r>
        <w:t>Scenario 1: Discount for Senior Citizens</w:t>
      </w:r>
    </w:p>
    <w:p>
      <w:r>
        <w:rPr>
          <w:rFonts w:ascii="Courier New" w:hAnsi="Courier New"/>
          <w:sz w:val="20"/>
        </w:rPr>
        <w:t>BEGIN</w:t>
        <w:br/>
        <w:t>FOR cust IN (SELECT customer_id, age FROM customers) LOOP</w:t>
        <w:br/>
        <w:t>IF cust.age &gt; 60 THEN</w:t>
        <w:br/>
        <w:t>UPDATE customers SET interest_rate = interest_rate - 1 WHERE customer_id = cust.customer_id;</w:t>
        <w:br/>
        <w:t>END IF;</w:t>
        <w:br/>
        <w:t>END LOOP;</w:t>
        <w:br/>
        <w:t>DBMS_OUTPUT.PUT_LINE('Scenario 1: Discount applied to senior citizens.');</w:t>
        <w:br/>
        <w:t>END;</w:t>
        <w:br/>
        <w:t>/</w:t>
      </w:r>
    </w:p>
    <w:p>
      <w:pPr>
        <w:pStyle w:val="Heading1"/>
      </w:pPr>
      <w:r>
        <w:t>Scenario 2: Promote to VIP</w:t>
      </w:r>
    </w:p>
    <w:p>
      <w:r>
        <w:rPr>
          <w:rFonts w:ascii="Courier New" w:hAnsi="Courier New"/>
          <w:sz w:val="20"/>
        </w:rPr>
        <w:t>BEGIN</w:t>
        <w:br/>
        <w:t>FOR cust IN (SELECT customer_id, balance FROM customers) LOOP</w:t>
        <w:br/>
        <w:t>IF cust.balance &gt; 10000 THEN</w:t>
        <w:br/>
        <w:t>UPDATE customers SET is_vip = 'Y' WHERE customer_id = cust.customer_id;</w:t>
        <w:br/>
        <w:t>END IF;</w:t>
        <w:br/>
        <w:t>END LOOP;</w:t>
        <w:br/>
        <w:t>DBMS_OUTPUT.PUT_LINE('Scenario 2: VIP flag set for eligible customers.');</w:t>
        <w:br/>
        <w:t>END;</w:t>
        <w:br/>
        <w:t>/</w:t>
      </w:r>
    </w:p>
    <w:p>
      <w:pPr>
        <w:pStyle w:val="Heading1"/>
      </w:pPr>
      <w:r>
        <w:t>Scenario 3: Send Loan Reminders</w:t>
      </w:r>
    </w:p>
    <w:p>
      <w:r>
        <w:rPr>
          <w:rFonts w:ascii="Courier New" w:hAnsi="Courier New"/>
          <w:sz w:val="20"/>
        </w:rPr>
        <w:t>BEGIN</w:t>
        <w:br/>
        <w:t>FOR l IN (</w:t>
        <w:br/>
        <w:t>SELECT c.name, l.due_date FROM loans l JOIN customers c ON c.customer_id = l.customer_id</w:t>
        <w:br/>
        <w:t>WHERE l.due_date &lt;= SYSDATE + 30</w:t>
        <w:br/>
        <w:t>) LOOP</w:t>
        <w:br/>
        <w:t>DBMS_OUTPUT.PUT_LINE('Reminder: Loan due for ' || l.name || ' on ' || TO_CHAR(l.due_date, 'DD-MON-YYYY'));</w:t>
        <w:br/>
        <w:t>END LOOP;</w:t>
        <w:br/>
        <w:t>END;</w:t>
        <w:br/>
        <w:t>/</w:t>
      </w:r>
    </w:p>
    <w:p>
      <w:pPr>
        <w:pStyle w:val="Heading1"/>
      </w:pPr>
      <w:r>
        <w:t>Final Output</w:t>
      </w:r>
    </w:p>
    <w:p>
      <w:r>
        <w:rPr>
          <w:rFonts w:ascii="Courier New" w:hAnsi="Courier New"/>
          <w:sz w:val="20"/>
        </w:rPr>
        <w:t>SELECT * FROM customers;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